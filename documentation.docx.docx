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529B1" w14:textId="77777777" w:rsidR="00E826BA" w:rsidRPr="00291395" w:rsidRDefault="00000000">
      <w:pPr>
        <w:pStyle w:val="Title"/>
        <w:rPr>
          <w:rFonts w:asciiTheme="minorBidi" w:hAnsiTheme="minorBidi" w:cstheme="minorBidi"/>
          <w:color w:val="auto"/>
        </w:rPr>
      </w:pPr>
      <w:r w:rsidRPr="00291395">
        <w:rPr>
          <w:rFonts w:asciiTheme="minorBidi" w:hAnsiTheme="minorBidi" w:cstheme="minorBidi"/>
          <w:color w:val="auto"/>
        </w:rPr>
        <w:t>Student Data Serverless App – Project Documentation</w:t>
      </w:r>
    </w:p>
    <w:p w14:paraId="5D2D2B37" w14:textId="77777777" w:rsidR="00E826BA" w:rsidRPr="00291395" w:rsidRDefault="00000000">
      <w:pPr>
        <w:pStyle w:val="Heading1"/>
        <w:rPr>
          <w:rFonts w:asciiTheme="minorBidi" w:hAnsiTheme="minorBidi" w:cstheme="minorBidi"/>
          <w:color w:val="auto"/>
        </w:rPr>
      </w:pPr>
      <w:r w:rsidRPr="00291395">
        <w:rPr>
          <w:rFonts w:asciiTheme="minorBidi" w:hAnsiTheme="minorBidi" w:cstheme="minorBidi"/>
          <w:color w:val="auto"/>
        </w:rPr>
        <w:t>Project Overview</w:t>
      </w:r>
    </w:p>
    <w:p w14:paraId="28DFB480" w14:textId="77777777" w:rsidR="00E826BA" w:rsidRPr="00291395" w:rsidRDefault="00000000">
      <w:pPr>
        <w:rPr>
          <w:rFonts w:asciiTheme="minorBidi" w:hAnsiTheme="minorBidi"/>
        </w:rPr>
      </w:pPr>
      <w:r w:rsidRPr="00291395">
        <w:rPr>
          <w:rFonts w:asciiTheme="minorBidi" w:hAnsiTheme="minorBidi"/>
        </w:rPr>
        <w:t>This is a fully serverless web application hosted on AWS, designed to store and retrieve student information. It leverages Amazon S3 for static website hosting, AWS Lambda for business logic, Amazon DynamoDB as the NoSQL database, and Amazon API Gateway to expose RESTful APIs.</w:t>
      </w:r>
    </w:p>
    <w:p w14:paraId="3E506350" w14:textId="44CF9F60" w:rsidR="00291395" w:rsidRPr="00291395" w:rsidRDefault="00291395">
      <w:pPr>
        <w:rPr>
          <w:rFonts w:asciiTheme="minorBidi" w:hAnsiTheme="minorBidi"/>
        </w:rPr>
      </w:pPr>
      <w:r w:rsidRPr="00291395">
        <w:rPr>
          <w:rFonts w:asciiTheme="minorBidi" w:hAnsiTheme="minorBidi"/>
          <w:noProof/>
        </w:rPr>
        <w:drawing>
          <wp:inline distT="0" distB="0" distL="0" distR="0" wp14:anchorId="6C21FED0" wp14:editId="2A9D1CFF">
            <wp:extent cx="5486400" cy="3161665"/>
            <wp:effectExtent l="0" t="0" r="0" b="635"/>
            <wp:docPr id="1654663201"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3201" name="Picture 1" descr="A diagram of a software application&#10;&#10;AI-generated content may be incorrect."/>
                    <pic:cNvPicPr/>
                  </pic:nvPicPr>
                  <pic:blipFill>
                    <a:blip r:embed="rId6"/>
                    <a:stretch>
                      <a:fillRect/>
                    </a:stretch>
                  </pic:blipFill>
                  <pic:spPr>
                    <a:xfrm>
                      <a:off x="0" y="0"/>
                      <a:ext cx="5486400" cy="3161665"/>
                    </a:xfrm>
                    <a:prstGeom prst="rect">
                      <a:avLst/>
                    </a:prstGeom>
                  </pic:spPr>
                </pic:pic>
              </a:graphicData>
            </a:graphic>
          </wp:inline>
        </w:drawing>
      </w:r>
    </w:p>
    <w:p w14:paraId="291C4BF9" w14:textId="77777777" w:rsidR="00E826BA" w:rsidRPr="00291395" w:rsidRDefault="00000000">
      <w:pPr>
        <w:pStyle w:val="Heading1"/>
        <w:rPr>
          <w:rFonts w:asciiTheme="minorBidi" w:hAnsiTheme="minorBidi" w:cstheme="minorBidi"/>
          <w:color w:val="auto"/>
        </w:rPr>
      </w:pPr>
      <w:r w:rsidRPr="00291395">
        <w:rPr>
          <w:rFonts w:asciiTheme="minorBidi" w:hAnsiTheme="minorBidi" w:cstheme="minorBidi"/>
          <w:color w:val="auto"/>
        </w:rPr>
        <w:t>Architecture Components</w:t>
      </w:r>
    </w:p>
    <w:p w14:paraId="3D9B4F26" w14:textId="77777777" w:rsidR="00E826BA" w:rsidRPr="00291395" w:rsidRDefault="00000000">
      <w:pPr>
        <w:rPr>
          <w:rFonts w:asciiTheme="minorBidi" w:hAnsiTheme="minorBidi"/>
        </w:rPr>
      </w:pPr>
      <w:r w:rsidRPr="00291395">
        <w:rPr>
          <w:rFonts w:asciiTheme="minorBidi" w:hAnsiTheme="minorBidi"/>
        </w:rPr>
        <w:t>Amazon S3: Hosts a static website with HTML, CSS, and JavaScript</w:t>
      </w:r>
      <w:r w:rsidRPr="00291395">
        <w:rPr>
          <w:rFonts w:asciiTheme="minorBidi" w:hAnsiTheme="minorBidi"/>
        </w:rPr>
        <w:br/>
        <w:t>Amazon API Gateway: Exposes REST API endpoints (GET and POST)</w:t>
      </w:r>
      <w:r w:rsidRPr="00291395">
        <w:rPr>
          <w:rFonts w:asciiTheme="minorBidi" w:hAnsiTheme="minorBidi"/>
        </w:rPr>
        <w:br/>
        <w:t>AWS Lambda:</w:t>
      </w:r>
      <w:r w:rsidRPr="00291395">
        <w:rPr>
          <w:rFonts w:asciiTheme="minorBidi" w:hAnsiTheme="minorBidi"/>
        </w:rPr>
        <w:br/>
        <w:t xml:space="preserve">  - getstudent: Retrieves all student records</w:t>
      </w:r>
      <w:r w:rsidRPr="00291395">
        <w:rPr>
          <w:rFonts w:asciiTheme="minorBidi" w:hAnsiTheme="minorBidi"/>
        </w:rPr>
        <w:br/>
        <w:t xml:space="preserve">  - insertstudentData: Adds new student records</w:t>
      </w:r>
      <w:r w:rsidRPr="00291395">
        <w:rPr>
          <w:rFonts w:asciiTheme="minorBidi" w:hAnsiTheme="minorBidi"/>
        </w:rPr>
        <w:br/>
        <w:t>Amazon DynamoDB: Stores student data (table: studentData)</w:t>
      </w:r>
      <w:r w:rsidRPr="00291395">
        <w:rPr>
          <w:rFonts w:asciiTheme="minorBidi" w:hAnsiTheme="minorBidi"/>
        </w:rPr>
        <w:br/>
        <w:t>IAM Role: Assumed by both Lambda functions to access DynamoDB</w:t>
      </w:r>
    </w:p>
    <w:p w14:paraId="0A38276B" w14:textId="77777777" w:rsidR="00E826BA" w:rsidRPr="00291395" w:rsidRDefault="00000000">
      <w:pPr>
        <w:pStyle w:val="Heading1"/>
        <w:rPr>
          <w:rFonts w:asciiTheme="minorBidi" w:hAnsiTheme="minorBidi" w:cstheme="minorBidi"/>
          <w:color w:val="auto"/>
        </w:rPr>
      </w:pPr>
      <w:r w:rsidRPr="00291395">
        <w:rPr>
          <w:rFonts w:asciiTheme="minorBidi" w:hAnsiTheme="minorBidi" w:cstheme="minorBidi"/>
          <w:color w:val="auto"/>
        </w:rPr>
        <w:t>IAM Role</w:t>
      </w:r>
    </w:p>
    <w:p w14:paraId="274CF9B5" w14:textId="77777777" w:rsidR="00E826BA" w:rsidRPr="00291395" w:rsidRDefault="00000000">
      <w:pPr>
        <w:rPr>
          <w:rFonts w:asciiTheme="minorBidi" w:hAnsiTheme="minorBidi"/>
        </w:rPr>
      </w:pPr>
      <w:r w:rsidRPr="00291395">
        <w:rPr>
          <w:rFonts w:asciiTheme="minorBidi" w:hAnsiTheme="minorBidi"/>
        </w:rPr>
        <w:t>Purpose: Allows Lambda functions to read/write to DynamoDB.</w:t>
      </w:r>
    </w:p>
    <w:p w14:paraId="4F145352" w14:textId="77777777" w:rsidR="00E826BA" w:rsidRPr="00291395" w:rsidRDefault="00000000">
      <w:pPr>
        <w:rPr>
          <w:rFonts w:asciiTheme="minorBidi" w:hAnsiTheme="minorBidi"/>
        </w:rPr>
      </w:pPr>
      <w:r w:rsidRPr="00291395">
        <w:rPr>
          <w:rFonts w:asciiTheme="minorBidi" w:hAnsiTheme="minorBidi"/>
        </w:rPr>
        <w:lastRenderedPageBreak/>
        <w:t>Permissions:</w:t>
      </w:r>
    </w:p>
    <w:p w14:paraId="59CD3DF7" w14:textId="77777777" w:rsidR="00E826BA" w:rsidRPr="00291395" w:rsidRDefault="00000000">
      <w:pPr>
        <w:pStyle w:val="IntenseQuote"/>
        <w:rPr>
          <w:rFonts w:asciiTheme="minorBidi" w:hAnsiTheme="minorBidi"/>
          <w:color w:val="auto"/>
        </w:rPr>
      </w:pPr>
      <w:r w:rsidRPr="00291395">
        <w:rPr>
          <w:rFonts w:asciiTheme="minorBidi" w:hAnsiTheme="minorBidi"/>
          <w:color w:val="auto"/>
        </w:rPr>
        <w:t>{</w:t>
      </w:r>
      <w:r w:rsidRPr="00291395">
        <w:rPr>
          <w:rFonts w:asciiTheme="minorBidi" w:hAnsiTheme="minorBidi"/>
          <w:color w:val="auto"/>
        </w:rPr>
        <w:br/>
        <w:t xml:space="preserve">  "Effect": "Allow",</w:t>
      </w:r>
      <w:r w:rsidRPr="00291395">
        <w:rPr>
          <w:rFonts w:asciiTheme="minorBidi" w:hAnsiTheme="minorBidi"/>
          <w:color w:val="auto"/>
        </w:rPr>
        <w:br/>
        <w:t xml:space="preserve">  "Action": [</w:t>
      </w:r>
      <w:r w:rsidRPr="00291395">
        <w:rPr>
          <w:rFonts w:asciiTheme="minorBidi" w:hAnsiTheme="minorBidi"/>
          <w:color w:val="auto"/>
        </w:rPr>
        <w:br/>
        <w:t xml:space="preserve">    "dynamodb:GetItem",</w:t>
      </w:r>
      <w:r w:rsidRPr="00291395">
        <w:rPr>
          <w:rFonts w:asciiTheme="minorBidi" w:hAnsiTheme="minorBidi"/>
          <w:color w:val="auto"/>
        </w:rPr>
        <w:br/>
        <w:t xml:space="preserve">    "dynamodb:PutItem",</w:t>
      </w:r>
      <w:r w:rsidRPr="00291395">
        <w:rPr>
          <w:rFonts w:asciiTheme="minorBidi" w:hAnsiTheme="minorBidi"/>
          <w:color w:val="auto"/>
        </w:rPr>
        <w:br/>
        <w:t xml:space="preserve">    "dynamodb:Scan"</w:t>
      </w:r>
      <w:r w:rsidRPr="00291395">
        <w:rPr>
          <w:rFonts w:asciiTheme="minorBidi" w:hAnsiTheme="minorBidi"/>
          <w:color w:val="auto"/>
        </w:rPr>
        <w:br/>
        <w:t xml:space="preserve">  ],</w:t>
      </w:r>
      <w:r w:rsidRPr="00291395">
        <w:rPr>
          <w:rFonts w:asciiTheme="minorBidi" w:hAnsiTheme="minorBidi"/>
          <w:color w:val="auto"/>
        </w:rPr>
        <w:br/>
        <w:t xml:space="preserve">  "Resource": "arn:aws:dynamodb:us-east-2:&lt;your-account-id&gt;:table/studentData"</w:t>
      </w:r>
      <w:r w:rsidRPr="00291395">
        <w:rPr>
          <w:rFonts w:asciiTheme="minorBidi" w:hAnsiTheme="minorBidi"/>
          <w:color w:val="auto"/>
        </w:rPr>
        <w:br/>
        <w:t>}</w:t>
      </w:r>
    </w:p>
    <w:p w14:paraId="31CF0A04" w14:textId="77777777" w:rsidR="00E826BA" w:rsidRPr="00291395" w:rsidRDefault="00000000">
      <w:pPr>
        <w:pStyle w:val="Heading1"/>
        <w:rPr>
          <w:rFonts w:asciiTheme="minorBidi" w:hAnsiTheme="minorBidi" w:cstheme="minorBidi"/>
          <w:color w:val="auto"/>
        </w:rPr>
      </w:pPr>
      <w:r w:rsidRPr="00291395">
        <w:rPr>
          <w:rFonts w:asciiTheme="minorBidi" w:hAnsiTheme="minorBidi" w:cstheme="minorBidi"/>
          <w:color w:val="auto"/>
        </w:rPr>
        <w:t>DynamoDB Table</w:t>
      </w:r>
    </w:p>
    <w:p w14:paraId="6EC01AC2" w14:textId="77777777" w:rsidR="00E826BA" w:rsidRPr="00291395" w:rsidRDefault="00000000">
      <w:pPr>
        <w:rPr>
          <w:rFonts w:asciiTheme="minorBidi" w:hAnsiTheme="minorBidi"/>
        </w:rPr>
      </w:pPr>
      <w:r w:rsidRPr="00291395">
        <w:rPr>
          <w:rFonts w:asciiTheme="minorBidi" w:hAnsiTheme="minorBidi"/>
        </w:rPr>
        <w:t>Table Name: studentData</w:t>
      </w:r>
    </w:p>
    <w:p w14:paraId="5ACF867A" w14:textId="77777777" w:rsidR="00E826BA" w:rsidRPr="00291395" w:rsidRDefault="00000000">
      <w:pPr>
        <w:rPr>
          <w:rFonts w:asciiTheme="minorBidi" w:hAnsiTheme="minorBidi"/>
        </w:rPr>
      </w:pPr>
      <w:r w:rsidRPr="00291395">
        <w:rPr>
          <w:rFonts w:asciiTheme="minorBidi" w:hAnsiTheme="minorBidi"/>
        </w:rPr>
        <w:t>Partition Key: studentid (String)</w:t>
      </w:r>
    </w:p>
    <w:p w14:paraId="6666D5DA" w14:textId="77777777" w:rsidR="00E826BA" w:rsidRPr="00291395" w:rsidRDefault="00000000">
      <w:pPr>
        <w:rPr>
          <w:rFonts w:asciiTheme="minorBidi" w:hAnsiTheme="minorBidi"/>
        </w:rPr>
      </w:pPr>
      <w:r w:rsidRPr="00291395">
        <w:rPr>
          <w:rFonts w:asciiTheme="minorBidi" w:hAnsiTheme="minorBidi"/>
        </w:rPr>
        <w:t>Other Configurations: Default</w:t>
      </w:r>
    </w:p>
    <w:p w14:paraId="1226FCBE" w14:textId="77777777" w:rsidR="00E826BA" w:rsidRDefault="00000000">
      <w:pPr>
        <w:pStyle w:val="Heading1"/>
        <w:rPr>
          <w:rFonts w:asciiTheme="minorBidi" w:hAnsiTheme="minorBidi" w:cstheme="minorBidi"/>
          <w:color w:val="auto"/>
        </w:rPr>
      </w:pPr>
      <w:r w:rsidRPr="00291395">
        <w:rPr>
          <w:rFonts w:asciiTheme="minorBidi" w:hAnsiTheme="minorBidi" w:cstheme="minorBidi"/>
          <w:color w:val="auto"/>
        </w:rPr>
        <w:t>Lambda Functions</w:t>
      </w:r>
    </w:p>
    <w:p w14:paraId="420DC2FD" w14:textId="1A55F0AD" w:rsidR="009B0BE4" w:rsidRPr="009B0BE4" w:rsidRDefault="009B0BE4" w:rsidP="009B0BE4">
      <w:r w:rsidRPr="009B0BE4">
        <w:drawing>
          <wp:inline distT="0" distB="0" distL="0" distR="0" wp14:anchorId="6DFECF46" wp14:editId="16F82E10">
            <wp:extent cx="5486400" cy="2353945"/>
            <wp:effectExtent l="0" t="0" r="0" b="8255"/>
            <wp:docPr id="293541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41831" name="Picture 1" descr="A screenshot of a computer&#10;&#10;AI-generated content may be incorrect."/>
                    <pic:cNvPicPr/>
                  </pic:nvPicPr>
                  <pic:blipFill>
                    <a:blip r:embed="rId7"/>
                    <a:stretch>
                      <a:fillRect/>
                    </a:stretch>
                  </pic:blipFill>
                  <pic:spPr>
                    <a:xfrm>
                      <a:off x="0" y="0"/>
                      <a:ext cx="5486400" cy="2353945"/>
                    </a:xfrm>
                    <a:prstGeom prst="rect">
                      <a:avLst/>
                    </a:prstGeom>
                  </pic:spPr>
                </pic:pic>
              </a:graphicData>
            </a:graphic>
          </wp:inline>
        </w:drawing>
      </w:r>
    </w:p>
    <w:p w14:paraId="7CBAB1C1" w14:textId="77777777" w:rsidR="00E826BA" w:rsidRPr="00291395" w:rsidRDefault="00000000">
      <w:pPr>
        <w:pStyle w:val="Heading2"/>
        <w:rPr>
          <w:rFonts w:asciiTheme="minorBidi" w:hAnsiTheme="minorBidi" w:cstheme="minorBidi"/>
          <w:color w:val="auto"/>
        </w:rPr>
      </w:pPr>
      <w:r w:rsidRPr="00291395">
        <w:rPr>
          <w:rFonts w:asciiTheme="minorBidi" w:hAnsiTheme="minorBidi" w:cstheme="minorBidi"/>
          <w:color w:val="auto"/>
        </w:rPr>
        <w:t>1. getstudent – Python 3.12</w:t>
      </w:r>
    </w:p>
    <w:p w14:paraId="214223D0" w14:textId="77777777" w:rsidR="00E826BA" w:rsidRDefault="00000000">
      <w:pPr>
        <w:rPr>
          <w:rFonts w:asciiTheme="minorBidi" w:hAnsiTheme="minorBidi"/>
        </w:rPr>
      </w:pPr>
      <w:r w:rsidRPr="00291395">
        <w:rPr>
          <w:rFonts w:asciiTheme="minorBidi" w:hAnsiTheme="minorBidi"/>
        </w:rPr>
        <w:t>Purpose: Retrieves all records from the table</w:t>
      </w:r>
    </w:p>
    <w:p w14:paraId="43248FA8" w14:textId="15A1F78D" w:rsidR="009B0BE4" w:rsidRPr="00291395" w:rsidRDefault="009B0BE4">
      <w:pPr>
        <w:rPr>
          <w:rFonts w:asciiTheme="minorBidi" w:hAnsiTheme="minorBidi"/>
        </w:rPr>
      </w:pPr>
      <w:r w:rsidRPr="009B0BE4">
        <w:rPr>
          <w:rFonts w:asciiTheme="minorBidi" w:hAnsiTheme="minorBidi"/>
        </w:rPr>
        <w:lastRenderedPageBreak/>
        <w:drawing>
          <wp:inline distT="0" distB="0" distL="0" distR="0" wp14:anchorId="01A28AC2" wp14:editId="72B5E58D">
            <wp:extent cx="5486400" cy="2249805"/>
            <wp:effectExtent l="0" t="0" r="0" b="0"/>
            <wp:docPr id="1038415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1566" name="Picture 1" descr="A screenshot of a computer&#10;&#10;AI-generated content may be incorrect."/>
                    <pic:cNvPicPr/>
                  </pic:nvPicPr>
                  <pic:blipFill>
                    <a:blip r:embed="rId8"/>
                    <a:stretch>
                      <a:fillRect/>
                    </a:stretch>
                  </pic:blipFill>
                  <pic:spPr>
                    <a:xfrm>
                      <a:off x="0" y="0"/>
                      <a:ext cx="5486400" cy="2249805"/>
                    </a:xfrm>
                    <a:prstGeom prst="rect">
                      <a:avLst/>
                    </a:prstGeom>
                  </pic:spPr>
                </pic:pic>
              </a:graphicData>
            </a:graphic>
          </wp:inline>
        </w:drawing>
      </w:r>
    </w:p>
    <w:p w14:paraId="0164AF38" w14:textId="77777777" w:rsidR="00E826BA" w:rsidRPr="00291395" w:rsidRDefault="00000000">
      <w:pPr>
        <w:pStyle w:val="IntenseQuote"/>
        <w:rPr>
          <w:rFonts w:asciiTheme="minorBidi" w:hAnsiTheme="minorBidi"/>
          <w:color w:val="auto"/>
        </w:rPr>
      </w:pPr>
      <w:r w:rsidRPr="00291395">
        <w:rPr>
          <w:rFonts w:asciiTheme="minorBidi" w:hAnsiTheme="minorBidi"/>
          <w:color w:val="auto"/>
        </w:rPr>
        <w:t>import json</w:t>
      </w:r>
      <w:r w:rsidRPr="00291395">
        <w:rPr>
          <w:rFonts w:asciiTheme="minorBidi" w:hAnsiTheme="minorBidi"/>
          <w:color w:val="auto"/>
        </w:rPr>
        <w:br/>
        <w:t>import boto3</w:t>
      </w:r>
      <w:r w:rsidRPr="00291395">
        <w:rPr>
          <w:rFonts w:asciiTheme="minorBidi" w:hAnsiTheme="minorBidi"/>
          <w:color w:val="auto"/>
        </w:rPr>
        <w:br/>
      </w:r>
      <w:r w:rsidRPr="00291395">
        <w:rPr>
          <w:rFonts w:asciiTheme="minorBidi" w:hAnsiTheme="minorBidi"/>
          <w:color w:val="auto"/>
        </w:rPr>
        <w:br/>
        <w:t>def lambda_handler(event, context):</w:t>
      </w:r>
      <w:r w:rsidRPr="00291395">
        <w:rPr>
          <w:rFonts w:asciiTheme="minorBidi" w:hAnsiTheme="minorBidi"/>
          <w:color w:val="auto"/>
        </w:rPr>
        <w:br/>
        <w:t xml:space="preserve">    dynamodb = boto3.resource('dynamodb', region_name='us-east-2')</w:t>
      </w:r>
      <w:r w:rsidRPr="00291395">
        <w:rPr>
          <w:rFonts w:asciiTheme="minorBidi" w:hAnsiTheme="minorBidi"/>
          <w:color w:val="auto"/>
        </w:rPr>
        <w:br/>
        <w:t xml:space="preserve">    table = dynamodb.Table('studentData')</w:t>
      </w:r>
      <w:r w:rsidRPr="00291395">
        <w:rPr>
          <w:rFonts w:asciiTheme="minorBidi" w:hAnsiTheme="minorBidi"/>
          <w:color w:val="auto"/>
        </w:rPr>
        <w:br/>
      </w:r>
      <w:r w:rsidRPr="00291395">
        <w:rPr>
          <w:rFonts w:asciiTheme="minorBidi" w:hAnsiTheme="minorBidi"/>
          <w:color w:val="auto"/>
        </w:rPr>
        <w:br/>
        <w:t xml:space="preserve">    response = table.scan()</w:t>
      </w:r>
      <w:r w:rsidRPr="00291395">
        <w:rPr>
          <w:rFonts w:asciiTheme="minorBidi" w:hAnsiTheme="minorBidi"/>
          <w:color w:val="auto"/>
        </w:rPr>
        <w:br/>
        <w:t xml:space="preserve">    data = response['Items']</w:t>
      </w:r>
      <w:r w:rsidRPr="00291395">
        <w:rPr>
          <w:rFonts w:asciiTheme="minorBidi" w:hAnsiTheme="minorBidi"/>
          <w:color w:val="auto"/>
        </w:rPr>
        <w:br/>
      </w:r>
      <w:r w:rsidRPr="00291395">
        <w:rPr>
          <w:rFonts w:asciiTheme="minorBidi" w:hAnsiTheme="minorBidi"/>
          <w:color w:val="auto"/>
        </w:rPr>
        <w:br/>
        <w:t xml:space="preserve">    while 'LastEvaluatedKey' in response:</w:t>
      </w:r>
      <w:r w:rsidRPr="00291395">
        <w:rPr>
          <w:rFonts w:asciiTheme="minorBidi" w:hAnsiTheme="minorBidi"/>
          <w:color w:val="auto"/>
        </w:rPr>
        <w:br/>
        <w:t xml:space="preserve">        response = table.scan(ExclusiveStartKey=response['LastEvaluatedKey'])</w:t>
      </w:r>
      <w:r w:rsidRPr="00291395">
        <w:rPr>
          <w:rFonts w:asciiTheme="minorBidi" w:hAnsiTheme="minorBidi"/>
          <w:color w:val="auto"/>
        </w:rPr>
        <w:br/>
        <w:t xml:space="preserve">        data.extend(response['Items'])</w:t>
      </w:r>
      <w:r w:rsidRPr="00291395">
        <w:rPr>
          <w:rFonts w:asciiTheme="minorBidi" w:hAnsiTheme="minorBidi"/>
          <w:color w:val="auto"/>
        </w:rPr>
        <w:br/>
      </w:r>
      <w:r w:rsidRPr="00291395">
        <w:rPr>
          <w:rFonts w:asciiTheme="minorBidi" w:hAnsiTheme="minorBidi"/>
          <w:color w:val="auto"/>
        </w:rPr>
        <w:br/>
        <w:t xml:space="preserve">    return data</w:t>
      </w:r>
    </w:p>
    <w:p w14:paraId="0EA2A3DB" w14:textId="77777777" w:rsidR="00E826BA" w:rsidRPr="00291395" w:rsidRDefault="00000000">
      <w:pPr>
        <w:pStyle w:val="Heading2"/>
        <w:rPr>
          <w:rFonts w:asciiTheme="minorBidi" w:hAnsiTheme="minorBidi" w:cstheme="minorBidi"/>
          <w:color w:val="auto"/>
        </w:rPr>
      </w:pPr>
      <w:r w:rsidRPr="00291395">
        <w:rPr>
          <w:rFonts w:asciiTheme="minorBidi" w:hAnsiTheme="minorBidi" w:cstheme="minorBidi"/>
          <w:color w:val="auto"/>
        </w:rPr>
        <w:t>2. insertstudentData – Python 3.12</w:t>
      </w:r>
    </w:p>
    <w:p w14:paraId="1074B7FE" w14:textId="77777777" w:rsidR="00E826BA" w:rsidRPr="00291395" w:rsidRDefault="00000000">
      <w:pPr>
        <w:rPr>
          <w:rFonts w:asciiTheme="minorBidi" w:hAnsiTheme="minorBidi"/>
        </w:rPr>
      </w:pPr>
      <w:r w:rsidRPr="00291395">
        <w:rPr>
          <w:rFonts w:asciiTheme="minorBidi" w:hAnsiTheme="minorBidi"/>
        </w:rPr>
        <w:t>Purpose: Adds new student records</w:t>
      </w:r>
    </w:p>
    <w:p w14:paraId="68C3496D" w14:textId="77777777" w:rsidR="00E826BA" w:rsidRPr="00291395" w:rsidRDefault="00000000">
      <w:pPr>
        <w:pStyle w:val="IntenseQuote"/>
        <w:rPr>
          <w:rFonts w:asciiTheme="minorBidi" w:hAnsiTheme="minorBidi"/>
          <w:color w:val="auto"/>
        </w:rPr>
      </w:pPr>
      <w:r w:rsidRPr="00291395">
        <w:rPr>
          <w:rFonts w:asciiTheme="minorBidi" w:hAnsiTheme="minorBidi"/>
          <w:color w:val="auto"/>
        </w:rPr>
        <w:t>import json</w:t>
      </w:r>
      <w:r w:rsidRPr="00291395">
        <w:rPr>
          <w:rFonts w:asciiTheme="minorBidi" w:hAnsiTheme="minorBidi"/>
          <w:color w:val="auto"/>
        </w:rPr>
        <w:br/>
        <w:t>import boto3</w:t>
      </w:r>
      <w:r w:rsidRPr="00291395">
        <w:rPr>
          <w:rFonts w:asciiTheme="minorBidi" w:hAnsiTheme="minorBidi"/>
          <w:color w:val="auto"/>
        </w:rPr>
        <w:br/>
      </w:r>
      <w:r w:rsidRPr="00291395">
        <w:rPr>
          <w:rFonts w:asciiTheme="minorBidi" w:hAnsiTheme="minorBidi"/>
          <w:color w:val="auto"/>
        </w:rPr>
        <w:br/>
        <w:t>dynamodb = boto3.resource('dynamodb')</w:t>
      </w:r>
      <w:r w:rsidRPr="00291395">
        <w:rPr>
          <w:rFonts w:asciiTheme="minorBidi" w:hAnsiTheme="minorBidi"/>
          <w:color w:val="auto"/>
        </w:rPr>
        <w:br/>
        <w:t>table = dynamodb.Table('studentData')</w:t>
      </w:r>
      <w:r w:rsidRPr="00291395">
        <w:rPr>
          <w:rFonts w:asciiTheme="minorBidi" w:hAnsiTheme="minorBidi"/>
          <w:color w:val="auto"/>
        </w:rPr>
        <w:br/>
      </w:r>
      <w:r w:rsidRPr="00291395">
        <w:rPr>
          <w:rFonts w:asciiTheme="minorBidi" w:hAnsiTheme="minorBidi"/>
          <w:color w:val="auto"/>
        </w:rPr>
        <w:br/>
        <w:t>def lambda_handler(event, context):</w:t>
      </w:r>
      <w:r w:rsidRPr="00291395">
        <w:rPr>
          <w:rFonts w:asciiTheme="minorBidi" w:hAnsiTheme="minorBidi"/>
          <w:color w:val="auto"/>
        </w:rPr>
        <w:br/>
        <w:t xml:space="preserve">    student_id = event['studentid']</w:t>
      </w:r>
      <w:r w:rsidRPr="00291395">
        <w:rPr>
          <w:rFonts w:asciiTheme="minorBidi" w:hAnsiTheme="minorBidi"/>
          <w:color w:val="auto"/>
        </w:rPr>
        <w:br/>
        <w:t xml:space="preserve">    name = event['name']</w:t>
      </w:r>
      <w:r w:rsidRPr="00291395">
        <w:rPr>
          <w:rFonts w:asciiTheme="minorBidi" w:hAnsiTheme="minorBidi"/>
          <w:color w:val="auto"/>
        </w:rPr>
        <w:br/>
        <w:t xml:space="preserve">    student_class = event['class']</w:t>
      </w:r>
      <w:r w:rsidRPr="00291395">
        <w:rPr>
          <w:rFonts w:asciiTheme="minorBidi" w:hAnsiTheme="minorBidi"/>
          <w:color w:val="auto"/>
        </w:rPr>
        <w:br/>
      </w:r>
      <w:r w:rsidRPr="00291395">
        <w:rPr>
          <w:rFonts w:asciiTheme="minorBidi" w:hAnsiTheme="minorBidi"/>
          <w:color w:val="auto"/>
        </w:rPr>
        <w:lastRenderedPageBreak/>
        <w:t xml:space="preserve">    age = event['age']</w:t>
      </w:r>
      <w:r w:rsidRPr="00291395">
        <w:rPr>
          <w:rFonts w:asciiTheme="minorBidi" w:hAnsiTheme="minorBidi"/>
          <w:color w:val="auto"/>
        </w:rPr>
        <w:br/>
        <w:t xml:space="preserve">    </w:t>
      </w:r>
      <w:r w:rsidRPr="00291395">
        <w:rPr>
          <w:rFonts w:asciiTheme="minorBidi" w:hAnsiTheme="minorBidi"/>
          <w:color w:val="auto"/>
        </w:rPr>
        <w:br/>
        <w:t xml:space="preserve">    response = table.put_item(</w:t>
      </w:r>
      <w:r w:rsidRPr="00291395">
        <w:rPr>
          <w:rFonts w:asciiTheme="minorBidi" w:hAnsiTheme="minorBidi"/>
          <w:color w:val="auto"/>
        </w:rPr>
        <w:br/>
        <w:t xml:space="preserve">        Item={</w:t>
      </w:r>
      <w:r w:rsidRPr="00291395">
        <w:rPr>
          <w:rFonts w:asciiTheme="minorBidi" w:hAnsiTheme="minorBidi"/>
          <w:color w:val="auto"/>
        </w:rPr>
        <w:br/>
        <w:t xml:space="preserve">            'studentid': student_id,</w:t>
      </w:r>
      <w:r w:rsidRPr="00291395">
        <w:rPr>
          <w:rFonts w:asciiTheme="minorBidi" w:hAnsiTheme="minorBidi"/>
          <w:color w:val="auto"/>
        </w:rPr>
        <w:br/>
        <w:t xml:space="preserve">            'name': name,</w:t>
      </w:r>
      <w:r w:rsidRPr="00291395">
        <w:rPr>
          <w:rFonts w:asciiTheme="minorBidi" w:hAnsiTheme="minorBidi"/>
          <w:color w:val="auto"/>
        </w:rPr>
        <w:br/>
        <w:t xml:space="preserve">            'class': student_class,</w:t>
      </w:r>
      <w:r w:rsidRPr="00291395">
        <w:rPr>
          <w:rFonts w:asciiTheme="minorBidi" w:hAnsiTheme="minorBidi"/>
          <w:color w:val="auto"/>
        </w:rPr>
        <w:br/>
        <w:t xml:space="preserve">            'age': age</w:t>
      </w:r>
      <w:r w:rsidRPr="00291395">
        <w:rPr>
          <w:rFonts w:asciiTheme="minorBidi" w:hAnsiTheme="minorBidi"/>
          <w:color w:val="auto"/>
        </w:rPr>
        <w:br/>
        <w:t xml:space="preserve">        }</w:t>
      </w:r>
      <w:r w:rsidRPr="00291395">
        <w:rPr>
          <w:rFonts w:asciiTheme="minorBidi" w:hAnsiTheme="minorBidi"/>
          <w:color w:val="auto"/>
        </w:rPr>
        <w:br/>
        <w:t xml:space="preserve">    )</w:t>
      </w:r>
      <w:r w:rsidRPr="00291395">
        <w:rPr>
          <w:rFonts w:asciiTheme="minorBidi" w:hAnsiTheme="minorBidi"/>
          <w:color w:val="auto"/>
        </w:rPr>
        <w:br/>
        <w:t xml:space="preserve">    </w:t>
      </w:r>
      <w:r w:rsidRPr="00291395">
        <w:rPr>
          <w:rFonts w:asciiTheme="minorBidi" w:hAnsiTheme="minorBidi"/>
          <w:color w:val="auto"/>
        </w:rPr>
        <w:br/>
        <w:t xml:space="preserve">    return {</w:t>
      </w:r>
      <w:r w:rsidRPr="00291395">
        <w:rPr>
          <w:rFonts w:asciiTheme="minorBidi" w:hAnsiTheme="minorBidi"/>
          <w:color w:val="auto"/>
        </w:rPr>
        <w:br/>
        <w:t xml:space="preserve">        'statusCode': 200,</w:t>
      </w:r>
      <w:r w:rsidRPr="00291395">
        <w:rPr>
          <w:rFonts w:asciiTheme="minorBidi" w:hAnsiTheme="minorBidi"/>
          <w:color w:val="auto"/>
        </w:rPr>
        <w:br/>
        <w:t xml:space="preserve">        'body': json.dumps('Student data saved successfully!')</w:t>
      </w:r>
      <w:r w:rsidRPr="00291395">
        <w:rPr>
          <w:rFonts w:asciiTheme="minorBidi" w:hAnsiTheme="minorBidi"/>
          <w:color w:val="auto"/>
        </w:rPr>
        <w:br/>
        <w:t xml:space="preserve">    }</w:t>
      </w:r>
    </w:p>
    <w:p w14:paraId="26E4BAFF" w14:textId="77777777" w:rsidR="00E826BA" w:rsidRPr="00291395" w:rsidRDefault="00000000">
      <w:pPr>
        <w:pStyle w:val="Heading1"/>
        <w:rPr>
          <w:rFonts w:asciiTheme="minorBidi" w:hAnsiTheme="minorBidi" w:cstheme="minorBidi"/>
          <w:color w:val="auto"/>
        </w:rPr>
      </w:pPr>
      <w:r w:rsidRPr="00291395">
        <w:rPr>
          <w:rFonts w:asciiTheme="minorBidi" w:hAnsiTheme="minorBidi" w:cstheme="minorBidi"/>
          <w:color w:val="auto"/>
        </w:rPr>
        <w:t>API Gateway</w:t>
      </w:r>
    </w:p>
    <w:p w14:paraId="2FE68315" w14:textId="77777777" w:rsidR="00E826BA" w:rsidRPr="00291395" w:rsidRDefault="00000000">
      <w:pPr>
        <w:rPr>
          <w:rFonts w:asciiTheme="minorBidi" w:hAnsiTheme="minorBidi"/>
        </w:rPr>
      </w:pPr>
      <w:r w:rsidRPr="00291395">
        <w:rPr>
          <w:rFonts w:asciiTheme="minorBidi" w:hAnsiTheme="minorBidi"/>
        </w:rPr>
        <w:t>API Name: student</w:t>
      </w:r>
    </w:p>
    <w:p w14:paraId="393F8A2E" w14:textId="77777777" w:rsidR="00E826BA" w:rsidRDefault="00000000">
      <w:pPr>
        <w:rPr>
          <w:rFonts w:asciiTheme="minorBidi" w:hAnsiTheme="minorBidi"/>
        </w:rPr>
      </w:pPr>
      <w:r w:rsidRPr="00291395">
        <w:rPr>
          <w:rFonts w:asciiTheme="minorBidi" w:hAnsiTheme="minorBidi"/>
        </w:rPr>
        <w:t>Type: Edge-optimized</w:t>
      </w:r>
    </w:p>
    <w:p w14:paraId="3DEBEA1A" w14:textId="42AA039D" w:rsidR="009B0BE4" w:rsidRPr="00291395" w:rsidRDefault="009B0BE4">
      <w:pPr>
        <w:rPr>
          <w:rFonts w:asciiTheme="minorBidi" w:hAnsiTheme="minorBidi"/>
        </w:rPr>
      </w:pPr>
      <w:r w:rsidRPr="009B0BE4">
        <w:rPr>
          <w:rFonts w:asciiTheme="minorBidi" w:hAnsiTheme="minorBidi"/>
        </w:rPr>
        <w:drawing>
          <wp:inline distT="0" distB="0" distL="0" distR="0" wp14:anchorId="0F596D2A" wp14:editId="6A5CC72E">
            <wp:extent cx="5486400" cy="2259330"/>
            <wp:effectExtent l="0" t="0" r="0" b="7620"/>
            <wp:docPr id="411419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19651" name="Picture 1" descr="A screenshot of a computer&#10;&#10;AI-generated content may be incorrect."/>
                    <pic:cNvPicPr/>
                  </pic:nvPicPr>
                  <pic:blipFill>
                    <a:blip r:embed="rId9"/>
                    <a:stretch>
                      <a:fillRect/>
                    </a:stretch>
                  </pic:blipFill>
                  <pic:spPr>
                    <a:xfrm>
                      <a:off x="0" y="0"/>
                      <a:ext cx="5486400" cy="2259330"/>
                    </a:xfrm>
                    <a:prstGeom prst="rect">
                      <a:avLst/>
                    </a:prstGeom>
                  </pic:spPr>
                </pic:pic>
              </a:graphicData>
            </a:graphic>
          </wp:inline>
        </w:drawing>
      </w:r>
    </w:p>
    <w:p w14:paraId="55A4E079" w14:textId="77777777" w:rsidR="00E826BA" w:rsidRPr="00291395" w:rsidRDefault="00000000">
      <w:pPr>
        <w:rPr>
          <w:rFonts w:asciiTheme="minorBidi" w:hAnsiTheme="minorBidi"/>
        </w:rPr>
      </w:pPr>
      <w:r w:rsidRPr="00291395">
        <w:rPr>
          <w:rFonts w:asciiTheme="minorBidi" w:hAnsiTheme="minorBidi"/>
        </w:rPr>
        <w:t>Methods:</w:t>
      </w:r>
      <w:r w:rsidRPr="00291395">
        <w:rPr>
          <w:rFonts w:asciiTheme="minorBidi" w:hAnsiTheme="minorBidi"/>
        </w:rPr>
        <w:br/>
        <w:t xml:space="preserve">  - GET: Triggers getstudent</w:t>
      </w:r>
      <w:r w:rsidRPr="00291395">
        <w:rPr>
          <w:rFonts w:asciiTheme="minorBidi" w:hAnsiTheme="minorBidi"/>
        </w:rPr>
        <w:br/>
        <w:t xml:space="preserve">  - POST: Triggers insertstudentData</w:t>
      </w:r>
    </w:p>
    <w:p w14:paraId="31447306" w14:textId="77777777" w:rsidR="00E826BA" w:rsidRDefault="00000000">
      <w:pPr>
        <w:rPr>
          <w:rFonts w:asciiTheme="minorBidi" w:hAnsiTheme="minorBidi"/>
        </w:rPr>
      </w:pPr>
      <w:r w:rsidRPr="00291395">
        <w:rPr>
          <w:rFonts w:asciiTheme="minorBidi" w:hAnsiTheme="minorBidi"/>
        </w:rPr>
        <w:t>CORS: Enabled for both GET and POST methods</w:t>
      </w:r>
    </w:p>
    <w:p w14:paraId="3E393C69" w14:textId="137882C8" w:rsidR="008A6AD3" w:rsidRPr="00291395" w:rsidRDefault="008A6AD3">
      <w:pPr>
        <w:rPr>
          <w:rFonts w:asciiTheme="minorBidi" w:hAnsiTheme="minorBidi"/>
        </w:rPr>
      </w:pPr>
      <w:r w:rsidRPr="008A6AD3">
        <w:rPr>
          <w:rFonts w:asciiTheme="minorBidi" w:hAnsiTheme="minorBidi"/>
        </w:rPr>
        <w:lastRenderedPageBreak/>
        <w:drawing>
          <wp:inline distT="0" distB="0" distL="0" distR="0" wp14:anchorId="113DF5B8" wp14:editId="4E632190">
            <wp:extent cx="5486400" cy="2043430"/>
            <wp:effectExtent l="0" t="0" r="0" b="0"/>
            <wp:docPr id="1364672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72379" name="Picture 1" descr="A screenshot of a computer&#10;&#10;AI-generated content may be incorrect."/>
                    <pic:cNvPicPr/>
                  </pic:nvPicPr>
                  <pic:blipFill>
                    <a:blip r:embed="rId10"/>
                    <a:stretch>
                      <a:fillRect/>
                    </a:stretch>
                  </pic:blipFill>
                  <pic:spPr>
                    <a:xfrm>
                      <a:off x="0" y="0"/>
                      <a:ext cx="5486400" cy="2043430"/>
                    </a:xfrm>
                    <a:prstGeom prst="rect">
                      <a:avLst/>
                    </a:prstGeom>
                  </pic:spPr>
                </pic:pic>
              </a:graphicData>
            </a:graphic>
          </wp:inline>
        </w:drawing>
      </w:r>
    </w:p>
    <w:p w14:paraId="29FD8AB1" w14:textId="77777777" w:rsidR="00E826BA" w:rsidRPr="00291395" w:rsidRDefault="00000000">
      <w:pPr>
        <w:pStyle w:val="Heading1"/>
        <w:rPr>
          <w:rFonts w:asciiTheme="minorBidi" w:hAnsiTheme="minorBidi" w:cstheme="minorBidi"/>
          <w:color w:val="auto"/>
        </w:rPr>
      </w:pPr>
      <w:r w:rsidRPr="00291395">
        <w:rPr>
          <w:rFonts w:asciiTheme="minorBidi" w:hAnsiTheme="minorBidi" w:cstheme="minorBidi"/>
          <w:color w:val="auto"/>
        </w:rPr>
        <w:t>S3 Static Website Hosting</w:t>
      </w:r>
    </w:p>
    <w:p w14:paraId="7EBE7626" w14:textId="60E01FFD" w:rsidR="00E826BA" w:rsidRDefault="00000000">
      <w:pPr>
        <w:rPr>
          <w:rFonts w:asciiTheme="minorBidi" w:hAnsiTheme="minorBidi"/>
        </w:rPr>
      </w:pPr>
      <w:r w:rsidRPr="00291395">
        <w:rPr>
          <w:rFonts w:asciiTheme="minorBidi" w:hAnsiTheme="minorBidi"/>
        </w:rPr>
        <w:t>Use: Hosts the frontend (HTML/JS)</w:t>
      </w:r>
      <w:r w:rsidRPr="00291395">
        <w:rPr>
          <w:rFonts w:asciiTheme="minorBidi" w:hAnsiTheme="minorBidi"/>
        </w:rPr>
        <w:br/>
        <w:t>Steps:</w:t>
      </w:r>
      <w:r w:rsidRPr="00291395">
        <w:rPr>
          <w:rFonts w:asciiTheme="minorBidi" w:hAnsiTheme="minorBidi"/>
        </w:rPr>
        <w:br/>
        <w:t>- Enable static website hosting</w:t>
      </w:r>
      <w:r w:rsidRPr="00291395">
        <w:rPr>
          <w:rFonts w:asciiTheme="minorBidi" w:hAnsiTheme="minorBidi"/>
        </w:rPr>
        <w:br/>
        <w:t>- Paste API Gateway invoke URL in the JS code</w:t>
      </w:r>
      <w:r w:rsidRPr="00291395">
        <w:rPr>
          <w:rFonts w:asciiTheme="minorBidi" w:hAnsiTheme="minorBidi"/>
        </w:rPr>
        <w:br/>
        <w:t>- Allow public access</w:t>
      </w:r>
      <w:r w:rsidRPr="00291395">
        <w:rPr>
          <w:rFonts w:asciiTheme="minorBidi" w:hAnsiTheme="minorBidi"/>
        </w:rPr>
        <w:br/>
        <w:t>- Attach an inline policy to allow S3 access</w:t>
      </w:r>
      <w:r w:rsidRPr="00291395">
        <w:rPr>
          <w:rFonts w:asciiTheme="minorBidi" w:hAnsiTheme="minorBidi"/>
        </w:rPr>
        <w:br/>
        <w:t>- JS code uses fetch() or axios to call the REST API</w:t>
      </w:r>
    </w:p>
    <w:p w14:paraId="6EBE35F5" w14:textId="0A88B2A8" w:rsidR="008A6AD3" w:rsidRDefault="008A6AD3">
      <w:pPr>
        <w:rPr>
          <w:rFonts w:asciiTheme="minorBidi" w:hAnsiTheme="minorBidi"/>
        </w:rPr>
      </w:pPr>
      <w:r w:rsidRPr="008A6AD3">
        <w:rPr>
          <w:rFonts w:asciiTheme="minorBidi" w:hAnsiTheme="minorBidi"/>
        </w:rPr>
        <w:drawing>
          <wp:inline distT="0" distB="0" distL="0" distR="0" wp14:anchorId="393A8B1B" wp14:editId="3FD3BE9C">
            <wp:extent cx="5486400" cy="2265680"/>
            <wp:effectExtent l="0" t="0" r="0" b="1270"/>
            <wp:docPr id="32687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70586" name=""/>
                    <pic:cNvPicPr/>
                  </pic:nvPicPr>
                  <pic:blipFill>
                    <a:blip r:embed="rId11"/>
                    <a:stretch>
                      <a:fillRect/>
                    </a:stretch>
                  </pic:blipFill>
                  <pic:spPr>
                    <a:xfrm>
                      <a:off x="0" y="0"/>
                      <a:ext cx="5486400" cy="2265680"/>
                    </a:xfrm>
                    <a:prstGeom prst="rect">
                      <a:avLst/>
                    </a:prstGeom>
                  </pic:spPr>
                </pic:pic>
              </a:graphicData>
            </a:graphic>
          </wp:inline>
        </w:drawing>
      </w:r>
    </w:p>
    <w:p w14:paraId="07F90F75" w14:textId="77777777" w:rsidR="008A6AD3" w:rsidRDefault="008A6AD3">
      <w:pPr>
        <w:rPr>
          <w:rFonts w:asciiTheme="minorBidi" w:hAnsiTheme="minorBidi"/>
        </w:rPr>
      </w:pPr>
    </w:p>
    <w:p w14:paraId="47E589F5" w14:textId="2842217D" w:rsidR="008A6AD3" w:rsidRPr="00291395" w:rsidRDefault="008A6AD3">
      <w:pPr>
        <w:rPr>
          <w:rFonts w:asciiTheme="minorBidi" w:hAnsiTheme="minorBidi"/>
        </w:rPr>
      </w:pPr>
      <w:r w:rsidRPr="008A6AD3">
        <w:rPr>
          <w:rFonts w:asciiTheme="minorBidi" w:hAnsiTheme="minorBidi"/>
        </w:rPr>
        <w:lastRenderedPageBreak/>
        <w:drawing>
          <wp:inline distT="0" distB="0" distL="0" distR="0" wp14:anchorId="0C0B704F" wp14:editId="6F504A86">
            <wp:extent cx="5486400" cy="5297805"/>
            <wp:effectExtent l="0" t="0" r="0" b="0"/>
            <wp:docPr id="2120572689" name="Picture 1" descr="A screenshot of a student dat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72689" name="Picture 1" descr="A screenshot of a student data form&#10;&#10;AI-generated content may be incorrect."/>
                    <pic:cNvPicPr/>
                  </pic:nvPicPr>
                  <pic:blipFill>
                    <a:blip r:embed="rId12"/>
                    <a:stretch>
                      <a:fillRect/>
                    </a:stretch>
                  </pic:blipFill>
                  <pic:spPr>
                    <a:xfrm>
                      <a:off x="0" y="0"/>
                      <a:ext cx="5486400" cy="5297805"/>
                    </a:xfrm>
                    <a:prstGeom prst="rect">
                      <a:avLst/>
                    </a:prstGeom>
                  </pic:spPr>
                </pic:pic>
              </a:graphicData>
            </a:graphic>
          </wp:inline>
        </w:drawing>
      </w:r>
    </w:p>
    <w:p w14:paraId="6BC78571" w14:textId="77777777" w:rsidR="00E826BA" w:rsidRPr="00291395" w:rsidRDefault="00000000">
      <w:pPr>
        <w:pStyle w:val="Heading1"/>
        <w:rPr>
          <w:rFonts w:asciiTheme="minorBidi" w:hAnsiTheme="minorBidi" w:cstheme="minorBidi"/>
          <w:color w:val="auto"/>
        </w:rPr>
      </w:pPr>
      <w:r w:rsidRPr="00291395">
        <w:rPr>
          <w:rFonts w:asciiTheme="minorBidi" w:hAnsiTheme="minorBidi" w:cstheme="minorBidi"/>
          <w:color w:val="auto"/>
        </w:rPr>
        <w:t>Future Improvements</w:t>
      </w:r>
    </w:p>
    <w:p w14:paraId="605720C8" w14:textId="77777777" w:rsidR="00E826BA" w:rsidRPr="00291395" w:rsidRDefault="00000000">
      <w:pPr>
        <w:rPr>
          <w:rFonts w:asciiTheme="minorBidi" w:hAnsiTheme="minorBidi"/>
        </w:rPr>
      </w:pPr>
      <w:r w:rsidRPr="00291395">
        <w:rPr>
          <w:rFonts w:asciiTheme="minorBidi" w:hAnsiTheme="minorBidi"/>
        </w:rPr>
        <w:t>- Enable Cross-Origin Resource Sharing (CORS) across multiple regions</w:t>
      </w:r>
      <w:r w:rsidRPr="00291395">
        <w:rPr>
          <w:rFonts w:asciiTheme="minorBidi" w:hAnsiTheme="minorBidi"/>
        </w:rPr>
        <w:br/>
        <w:t>- Expand into a broader ISAAC-based distributed architecture</w:t>
      </w:r>
      <w:r w:rsidRPr="00291395">
        <w:rPr>
          <w:rFonts w:asciiTheme="minorBidi" w:hAnsiTheme="minorBidi"/>
        </w:rPr>
        <w:br/>
        <w:t>- Add authentication using Amazon Cognito</w:t>
      </w:r>
      <w:r w:rsidRPr="00291395">
        <w:rPr>
          <w:rFonts w:asciiTheme="minorBidi" w:hAnsiTheme="minorBidi"/>
        </w:rPr>
        <w:br/>
        <w:t>- Logging/Monitoring using CloudWatch</w:t>
      </w:r>
    </w:p>
    <w:sectPr w:rsidR="00E826BA" w:rsidRPr="002913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7861620">
    <w:abstractNumId w:val="8"/>
  </w:num>
  <w:num w:numId="2" w16cid:durableId="2111775910">
    <w:abstractNumId w:val="6"/>
  </w:num>
  <w:num w:numId="3" w16cid:durableId="848837188">
    <w:abstractNumId w:val="5"/>
  </w:num>
  <w:num w:numId="4" w16cid:durableId="1969314331">
    <w:abstractNumId w:val="4"/>
  </w:num>
  <w:num w:numId="5" w16cid:durableId="1742748427">
    <w:abstractNumId w:val="7"/>
  </w:num>
  <w:num w:numId="6" w16cid:durableId="1889485206">
    <w:abstractNumId w:val="3"/>
  </w:num>
  <w:num w:numId="7" w16cid:durableId="101611693">
    <w:abstractNumId w:val="2"/>
  </w:num>
  <w:num w:numId="8" w16cid:durableId="2134668346">
    <w:abstractNumId w:val="1"/>
  </w:num>
  <w:num w:numId="9" w16cid:durableId="100088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7EB"/>
    <w:rsid w:val="00291395"/>
    <w:rsid w:val="0029639D"/>
    <w:rsid w:val="00326F90"/>
    <w:rsid w:val="008A6AD3"/>
    <w:rsid w:val="009B0BE4"/>
    <w:rsid w:val="00AA1D8D"/>
    <w:rsid w:val="00B47730"/>
    <w:rsid w:val="00CB0664"/>
    <w:rsid w:val="00E826BA"/>
    <w:rsid w:val="00F10B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4E3FD"/>
  <w14:defaultImageDpi w14:val="300"/>
  <w15:docId w15:val="{82283AAF-8978-4E76-8B3C-88A3BB8D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Muhammed Abdelmoneam</cp:lastModifiedBy>
  <cp:revision>3</cp:revision>
  <cp:lastPrinted>2025-06-10T20:29:00Z</cp:lastPrinted>
  <dcterms:created xsi:type="dcterms:W3CDTF">2025-06-10T20:30:00Z</dcterms:created>
  <dcterms:modified xsi:type="dcterms:W3CDTF">2025-06-11T18:12:00Z</dcterms:modified>
  <cp:category/>
</cp:coreProperties>
</file>